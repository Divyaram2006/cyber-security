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Task: Scan Your Local Network for Open Ports</w:t>
      </w:r>
    </w:p>
    <w:p>
      <w:r>
        <w:t>Purpose: Learn basic network reconnaissance to discover open ports and understand service exposure on devices within your local network.</w:t>
      </w:r>
    </w:p>
    <w:p>
      <w:pPr>
        <w:pStyle w:val="Heading2"/>
      </w:pPr>
      <w:r>
        <w:t>Hints / Mini Guide</w:t>
      </w:r>
    </w:p>
    <w:p>
      <w:pPr/>
      <w:r>
        <w:t>1. Install Nmap from the official website (https://nmap.org). Use a trusted source and verify checksums if available.</w:t>
      </w:r>
    </w:p>
    <w:p>
      <w:pPr/>
      <w:r>
        <w:t>2. Find your local IP range (example: 192.168.1.0/24). On Windows run `ipconfig`; on Linux/macOS run `ip addr` or `ifconfig`.</w:t>
      </w:r>
    </w:p>
    <w:p>
      <w:pPr/>
      <w:r>
        <w:t>3. Run: `nmap -sS 192.168.1.0/24` to perform a TCP SYN scan (requires appropriate permissions).</w:t>
      </w:r>
    </w:p>
    <w:p>
      <w:pPr/>
      <w:r>
        <w:t>4. Note down IP addresses and open ports found. Example output lines: `192.168.1.5      open 22/tcp  ssh`.</w:t>
      </w:r>
    </w:p>
    <w:p>
      <w:pPr/>
      <w:r>
        <w:t>5. Optionally capture and analyze packets with Wireshark for deeper inspection (e.g., to view handshakes or application data).</w:t>
      </w:r>
    </w:p>
    <w:p>
      <w:pPr/>
      <w:r>
        <w:t>6. Research common services running on those ports (e.g., 22 -&gt; SSH, 80 -&gt; HTTP, 443 -&gt; HTTPS, 3389 -&gt; RDP).</w:t>
      </w:r>
    </w:p>
    <w:p>
      <w:pPr/>
      <w:r>
        <w:t>7. Identify potential security risks: outdated services, management interfaces exposed to the LAN, default credentials, unnecessary open ports.</w:t>
      </w:r>
    </w:p>
    <w:p>
      <w:pPr/>
      <w:r>
        <w:t>8. Save scan results as a text or HTML file using Nmap options (for example `-oN output.txt` or `-oX output.xml`).</w:t>
      </w:r>
    </w:p>
    <w:p>
      <w:pPr>
        <w:pStyle w:val="Heading2"/>
      </w:pPr>
      <w:r>
        <w:t>Outcome</w:t>
      </w:r>
    </w:p>
    <w:p>
      <w:r>
        <w:t>Basic network reconnaissance skills and a practical understanding of network service exposure.</w:t>
      </w:r>
    </w:p>
    <w:p>
      <w:pPr>
        <w:pStyle w:val="Heading2"/>
      </w:pPr>
      <w:r>
        <w:t>Task 1: Scan Your Local Network for Open Ports</w:t>
      </w:r>
    </w:p>
    <w:p>
      <w:r>
        <w:t>Objective:</w:t>
      </w:r>
    </w:p>
    <w:p>
      <w:r>
        <w:t>Learn to discover open ports on devices in your local network to understand network exposure.</w:t>
      </w:r>
    </w:p>
    <w:p>
      <w:r>
        <w:t>Tools:</w:t>
      </w:r>
    </w:p>
    <w:p>
      <w:r>
        <w:t>- Nmap (free) — for scanning.</w:t>
      </w:r>
    </w:p>
    <w:p>
      <w:r>
        <w:t>- Wireshark (optional) — for packet capture and analysis.</w:t>
      </w:r>
    </w:p>
    <w:p>
      <w:pPr>
        <w:pStyle w:val="Heading3"/>
      </w:pPr>
      <w:r>
        <w:t>Step-by-step Instructions</w:t>
      </w:r>
    </w:p>
    <w:p>
      <w:r>
        <w:t>1. Ensure you have permission to scan the network. Only scan networks and devices you own or are explicitly allowed to test.</w:t>
      </w:r>
    </w:p>
    <w:p>
      <w:r>
        <w:t>2. Install Nmap:</w:t>
        <w:br/>
        <w:t xml:space="preserve">   - Windows: download the installer from nmap.org and follow setup.</w:t>
        <w:br/>
        <w:t xml:space="preserve">   - Linux: use your package manager, e.g., `sudo apt install nmap` (Ubuntu/Debian) or `sudo dnf install nmap` (Fedora).</w:t>
        <w:br/>
        <w:t xml:space="preserve">   - macOS: use Homebrew `brew install nmap` or download a package.</w:t>
      </w:r>
    </w:p>
    <w:p>
      <w:r>
        <w:t>3. Identify your local IP/subnet:</w:t>
        <w:br/>
        <w:t xml:space="preserve">   - Windows: open Command Prompt and run `ipconfig`.</w:t>
        <w:br/>
        <w:t xml:space="preserve">   - Linux/macOS: open Terminal and run `ip addr` or `ifconfig`.</w:t>
        <w:br/>
        <w:t xml:space="preserve">   - Look for the IPv4 address and subnet (e.g., 192.168.1.x/24).</w:t>
      </w:r>
    </w:p>
    <w:p>
      <w:r>
        <w:t>4. Perform a basic TCP SYN scan:</w:t>
        <w:br/>
        <w:t xml:space="preserve">   - Example: `nmap -sS 192.168.1.0/24`</w:t>
        <w:br/>
        <w:t xml:space="preserve">   - Notes: -sS requires raw socket privileges (run as root/Administrator on many systems).</w:t>
      </w:r>
    </w:p>
    <w:p>
      <w:r>
        <w:t>5. Save the scan results to a file:</w:t>
        <w:br/>
        <w:t xml:space="preserve">   - Simple text: `nmap -sS 192.168.1.0/24 -oN scan_results.txt`</w:t>
        <w:br/>
        <w:t xml:space="preserve">   - Greppable: `-oG results.gnmap`</w:t>
        <w:br/>
        <w:t xml:space="preserve">   - XML (for tools/import): `-oX results.xml`</w:t>
      </w:r>
    </w:p>
    <w:p>
      <w:r>
        <w:t>6. Review the results:</w:t>
        <w:br/>
        <w:t xml:space="preserve">   - For each host, note open ports and service names. Example line: `22/tcp open ssh`.</w:t>
        <w:br/>
        <w:t xml:space="preserve">   - Cross-check the service version using `-sV` (service detection): `nmap -sS -sV 192.168.1.0/24`.</w:t>
      </w:r>
    </w:p>
    <w:p>
      <w:r>
        <w:t>7. (Optional) Capture traffic with Wireshark while scanning to inspect protocol behavior, TCP handshakes, or suspicious payloads.</w:t>
      </w:r>
    </w:p>
    <w:p>
      <w:r>
        <w:t>8. Research and classify services:</w:t>
        <w:br/>
        <w:t xml:space="preserve">   - Look up common services for each open port.</w:t>
        <w:br/>
        <w:t xml:space="preserve">   - Identify which services are necessary and which are potential risks (e.g., outdated SSH, open SMB, unsecured database ports).</w:t>
      </w:r>
    </w:p>
    <w:p>
      <w:r>
        <w:t>9. Identify risks and remediation ideas:</w:t>
        <w:br/>
        <w:t xml:space="preserve">   - Close unused ports or restrict access via firewall rules.</w:t>
        <w:br/>
        <w:t xml:space="preserve">   - Update or patch vulnerable services.</w:t>
        <w:br/>
        <w:t xml:space="preserve">   - Disable unnecessary services or move management interfaces off the general LAN.</w:t>
      </w:r>
    </w:p>
    <w:p>
      <w:r>
        <w:t>10. Document and save your findings in a report or the saved Nmap output files for future reference.</w:t>
      </w:r>
    </w:p>
    <w:p>
      <w:pPr>
        <w:pStyle w:val="Heading3"/>
      </w:pPr>
      <w:r>
        <w:t>Safety &amp; Legal Reminder</w:t>
      </w:r>
    </w:p>
    <w:p>
      <w:r>
        <w:t>Only scan networks and devices you own or have explicit permission to test. Unauthorized scanning is illegal and may cause disruptions.</w:t>
      </w:r>
    </w:p>
    <w:p>
      <w:pPr>
        <w:pStyle w:val="Heading3"/>
      </w:pPr>
      <w:r>
        <w:t>Quick Reference Commands</w:t>
      </w:r>
    </w:p>
    <w:p>
      <w:r>
        <w:t>- Find your IP (Windows): ipconfig</w:t>
      </w:r>
    </w:p>
    <w:p>
      <w:r>
        <w:t>- Find your IP (Linux/macOS): ip addr or ifconfig</w:t>
      </w:r>
    </w:p>
    <w:p>
      <w:r>
        <w:t>- Basic SYN scan: nmap -sS 192.168.1.0/24</w:t>
      </w:r>
    </w:p>
    <w:p>
      <w:r>
        <w:t>- Service detection: nmap -sS -sV 192.168.1.0/24</w:t>
      </w:r>
    </w:p>
    <w:p>
      <w:r>
        <w:t>- Save results (text): nmap -sS 192.168.1.0/24 -oN scan_results.txt</w:t>
      </w:r>
    </w:p>
    <w:p>
      <w:r>
        <w:t>- Save results (XML): nmap -sS 192.168.1.0/24 -oX scan_results.xml</w:t>
      </w:r>
    </w:p>
    <w:p>
      <w:r>
        <w:t>- Run a faster scan (fewer ports): nmap -F 192.168.1.0/24</w:t>
      </w:r>
    </w:p>
    <w:p>
      <w:r>
        <w:t>- Aggressive scan (includes OS/version detection): nmap -A 192.168.1.0/24</w:t>
      </w:r>
    </w:p>
    <w:p>
      <w:pPr>
        <w:pStyle w:val="Heading3"/>
      </w:pPr>
      <w:r>
        <w:t>How to Explain This to Students</w:t>
      </w:r>
    </w:p>
    <w:p>
      <w:r>
        <w:t>Demonstrate a small scan on a controlled device you own. Show the Nmap output, explain what 'open' means vs 'filtered', and map common ports to services (e.g., 22 -&gt; SSH). Emphasize legal and safety considerations.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